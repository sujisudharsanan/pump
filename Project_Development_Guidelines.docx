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41C8A">
      <w:pPr>
        <w:pStyle w:val="2"/>
      </w:pPr>
      <w:bookmarkStart w:id="0" w:name="_GoBack"/>
      <w:r>
        <w:t>Project Development Guidelines</w:t>
      </w:r>
    </w:p>
    <w:p w14:paraId="0D2AA689">
      <w:pPr>
        <w:pStyle w:val="3"/>
      </w:pPr>
      <w:r>
        <w:t>1. Strong Testing (MUST)</w:t>
      </w:r>
    </w:p>
    <w:p w14:paraId="590B254C">
      <w:r>
        <w:t>- Always include unit tests, integration tests, and E2E tests.</w:t>
      </w:r>
    </w:p>
    <w:p w14:paraId="31C49DB1">
      <w:r>
        <w:t>- Use Jest + Supertest for backend APIs.</w:t>
      </w:r>
    </w:p>
    <w:p w14:paraId="7AA6CB8E">
      <w:r>
        <w:t>- Use React Testing Library + Cypress/Playwright for frontend.</w:t>
      </w:r>
    </w:p>
    <w:p w14:paraId="7BA4F12E">
      <w:r>
        <w:t>- Maintain a separate test database (petrol_pump_test) to avoid corrupting production data.</w:t>
      </w:r>
    </w:p>
    <w:p w14:paraId="56E8141F">
      <w:r>
        <w:t>- Run tests automatically before deployment (CI/CD pipeline ready).</w:t>
      </w:r>
    </w:p>
    <w:p w14:paraId="43AB9E32">
      <w:pPr>
        <w:pStyle w:val="3"/>
      </w:pPr>
      <w:r>
        <w:t>2. Error Handling &amp; Frontend Display</w:t>
      </w:r>
    </w:p>
    <w:p w14:paraId="1E6D5AE0">
      <w:r>
        <w:t>- Backend must always return structured errors: { 'status': 400, 'message': 'Invalid input' }</w:t>
      </w:r>
    </w:p>
    <w:p w14:paraId="4B5C206E">
      <w:r>
        <w:t>- Frontend must catch and display errors as user-friendly alerts (toast notifications, banners).</w:t>
      </w:r>
    </w:p>
    <w:p w14:paraId="206E19AC">
      <w:r>
        <w:t>- No raw or technical errors should be shown to end users.</w:t>
      </w:r>
    </w:p>
    <w:p w14:paraId="04D4CB39">
      <w:pPr>
        <w:pStyle w:val="3"/>
      </w:pPr>
      <w:r>
        <w:t>3. Clean &amp; Scalable Code</w:t>
      </w:r>
    </w:p>
    <w:p w14:paraId="5EFFBA9C">
      <w:r>
        <w:t>- Use TypeScript everywhere (backend + frontend).</w:t>
      </w:r>
    </w:p>
    <w:p w14:paraId="75C04980">
      <w:r>
        <w:t>- Maintain modular architecture (NestJS modules, React components).</w:t>
      </w:r>
    </w:p>
    <w:p w14:paraId="78E69EBC">
      <w:r>
        <w:t>- Follow Prisma ORM best practices for DB schema &amp; migrations.</w:t>
      </w:r>
    </w:p>
    <w:p w14:paraId="6479E4B1">
      <w:r>
        <w:t>- Keep code well-documented and linted (Prettier + ESLint).</w:t>
      </w:r>
    </w:p>
    <w:p w14:paraId="07D8530D">
      <w:pPr>
        <w:pStyle w:val="3"/>
      </w:pPr>
      <w:r>
        <w:t>4. Database Management</w:t>
      </w:r>
    </w:p>
    <w:p w14:paraId="0B86CF7C">
      <w:r>
        <w:t>- Use PostgreSQL as main DB.</w:t>
      </w:r>
    </w:p>
    <w:p w14:paraId="2A39B5C1">
      <w:r>
        <w:t>- Use Prisma for schema, migrations, and DB access.</w:t>
      </w:r>
    </w:p>
    <w:p w14:paraId="0AC52181">
      <w:r>
        <w:t>- Ensure test DB and production DB remain separate.</w:t>
      </w:r>
    </w:p>
    <w:p w14:paraId="7985656A">
      <w:r>
        <w:t>- Keep schema optimized for financial operations (transactions, creditors, reports).</w:t>
      </w:r>
    </w:p>
    <w:p w14:paraId="7A302EC7">
      <w:pPr>
        <w:pStyle w:val="3"/>
      </w:pPr>
      <w:r>
        <w:t>5. Performance &amp; Scalability</w:t>
      </w:r>
    </w:p>
    <w:p w14:paraId="05C17313">
      <w:r>
        <w:t>- Use Redis caching for repeated queries (e.g., dashboard totals).</w:t>
      </w:r>
    </w:p>
    <w:p w14:paraId="5BBE549A">
      <w:r>
        <w:t>- Design APIs to be async/non-blocking.</w:t>
      </w:r>
    </w:p>
    <w:p w14:paraId="0D26308C">
      <w:r>
        <w:t>- Keep system microservices-ready (so it can scale later).</w:t>
      </w:r>
    </w:p>
    <w:p w14:paraId="4C542A32">
      <w:pPr>
        <w:pStyle w:val="3"/>
      </w:pPr>
      <w:r>
        <w:t>6. Frontend Best Practices</w:t>
      </w:r>
    </w:p>
    <w:p w14:paraId="3D0CEECB">
      <w:r>
        <w:t>- Use React + Next.js + TypeScript for performance.</w:t>
      </w:r>
    </w:p>
    <w:p w14:paraId="6560613A">
      <w:r>
        <w:t>- Build role-based dashboards (Admin vs Manager).</w:t>
      </w:r>
    </w:p>
    <w:p w14:paraId="671F4799">
      <w:r>
        <w:t>- Always connect UI forms with validation + error display.</w:t>
      </w:r>
    </w:p>
    <w:p w14:paraId="70E56C95">
      <w:r>
        <w:t>- Ensure modern appearance (Material UI / Tailwind).</w:t>
      </w:r>
    </w:p>
    <w:p w14:paraId="5564F701">
      <w:pPr>
        <w:pStyle w:val="3"/>
      </w:pPr>
      <w:r>
        <w:t>7. Automation &amp; Deployment</w:t>
      </w:r>
    </w:p>
    <w:p w14:paraId="2A65353F">
      <w:r>
        <w:t>- Use Docker for containerization.</w:t>
      </w:r>
    </w:p>
    <w:p w14:paraId="71CF5164">
      <w:r>
        <w:t>- Setup CI/CD pipelines to run all tests before deployment.</w:t>
      </w:r>
    </w:p>
    <w:p w14:paraId="27734B6B">
      <w:r>
        <w:t>- Deploy on cloud (AWS/GCP/Azure) with scalability in mind.</w:t>
      </w:r>
    </w:p>
    <w:p w14:paraId="236A0EA6">
      <w:pPr>
        <w:rPr>
          <w:rFonts w:hint="default"/>
          <w:lang w:val="en-US"/>
        </w:rPr>
      </w:pPr>
      <w:r>
        <w:rPr>
          <w:rFonts w:hint="default"/>
          <w:lang w:val="en-US"/>
        </w:rPr>
        <w:t>Assign code for all errors</w:t>
      </w:r>
    </w:p>
    <w:p w14:paraId="0F0283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pages ,modules place well organized with simple and compleate names 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8030504060A0204"/>
    <w:charset w:val="00"/>
    <w:family w:val="auto"/>
    <w:pitch w:val="default"/>
    <w:sig w:usb0="E00002FF" w:usb1="4000045F" w:usb2="00000000" w:usb3="00000000" w:csb0="2000019F" w:csb1="00000000"/>
  </w:font>
  <w:font w:name="ＭＳ 明朝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FB1825"/>
    <w:rsid w:val="FBC7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375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2013-12-24T10:15:00Z</dcterms:created>
  <dc:creator>python-docx</dc:creator>
  <dc:description>generated by python-docx</dc:description>
  <cp:lastModifiedBy>Suji Sudharsanan</cp:lastModifiedBy>
  <dcterms:modified xsi:type="dcterms:W3CDTF">2025-09-06T10:11:34Z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88D26F320BDA63EB01F2BA687238CDA2_42</vt:lpwstr>
  </property>
</Properties>
</file>